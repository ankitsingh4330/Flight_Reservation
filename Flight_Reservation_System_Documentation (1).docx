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E875" w14:textId="77777777" w:rsidR="004B0089" w:rsidRDefault="00000000" w:rsidP="00BE1A0F">
      <w:pPr>
        <w:pStyle w:val="Title"/>
        <w:spacing w:line="276" w:lineRule="auto"/>
      </w:pPr>
      <w:r>
        <w:t>Flight Reservation System Documentation</w:t>
      </w:r>
    </w:p>
    <w:p w14:paraId="6DABADA3" w14:textId="77777777" w:rsidR="004B0089" w:rsidRDefault="00000000" w:rsidP="00BE1A0F">
      <w:pPr>
        <w:pStyle w:val="Heading1"/>
      </w:pPr>
      <w:r>
        <w:t>Introduction</w:t>
      </w:r>
    </w:p>
    <w:p w14:paraId="6E313DF3" w14:textId="77777777" w:rsidR="004B0089" w:rsidRDefault="00000000" w:rsidP="00BE1A0F">
      <w:r>
        <w:t>The Flight Reservation System is a simple yet efficient software that allows users to book and manage domestic flight tickets. The system displays a list of available flights, allows seat selection, and handles the booking process. It also features the ability to cancel bookings and displays real-time availability of seats.</w:t>
      </w:r>
    </w:p>
    <w:p w14:paraId="72388080" w14:textId="0547A37F" w:rsidR="004B0089" w:rsidRDefault="00000000" w:rsidP="00BE1A0F">
      <w:pPr>
        <w:pStyle w:val="Heading1"/>
      </w:pPr>
      <w:r>
        <w:t>Requirements</w:t>
      </w:r>
      <w:r w:rsidR="00BE1A0F">
        <w:t xml:space="preserve"> and </w:t>
      </w:r>
      <w:r>
        <w:t>Software Used</w:t>
      </w:r>
      <w:r w:rsidR="00BE1A0F">
        <w:t xml:space="preserve"> </w:t>
      </w:r>
    </w:p>
    <w:p w14:paraId="3F5B63FE" w14:textId="3E3D38E9" w:rsidR="00BE1A0F" w:rsidRDefault="00000000" w:rsidP="00BE1A0F">
      <w:r>
        <w:t>The Flight Reservation System is built using the following software and tools:</w:t>
      </w:r>
      <w:r>
        <w:br/>
        <w:t>1. Python - The primary programming language used to develop the application.</w:t>
      </w:r>
      <w:r>
        <w:br/>
        <w:t>2. Tkinter - A standard GUI toolkit for Python, used to create the user interface for the application.</w:t>
      </w:r>
      <w:r>
        <w:br/>
        <w:t>3. Deque - A data structure from Python's collections module to handle waitlists efficiently.</w:t>
      </w:r>
      <w:r>
        <w:br/>
        <w:t>4. Python-docx - A Python library to generate Microsoft Word documents, used to create this documentation.</w:t>
      </w:r>
    </w:p>
    <w:p w14:paraId="6B304D44" w14:textId="3F471821" w:rsidR="00BE1A0F" w:rsidRDefault="00BE1A0F" w:rsidP="00BE1A0F">
      <w:pPr>
        <w:pStyle w:val="Heading1"/>
      </w:pPr>
      <w:r>
        <w:t>Features</w:t>
      </w:r>
    </w:p>
    <w:p w14:paraId="152A1FB2" w14:textId="77777777" w:rsidR="00BE1A0F" w:rsidRPr="00BE1A0F" w:rsidRDefault="00BE1A0F" w:rsidP="00BE1A0F">
      <w:pPr>
        <w:numPr>
          <w:ilvl w:val="0"/>
          <w:numId w:val="11"/>
        </w:numPr>
        <w:tabs>
          <w:tab w:val="clear" w:pos="360"/>
        </w:tabs>
        <w:ind w:left="357" w:hanging="357"/>
        <w:rPr>
          <w:lang w:val="en-IN"/>
        </w:rPr>
      </w:pPr>
      <w:r w:rsidRPr="00BE1A0F">
        <w:rPr>
          <w:lang w:val="en-IN"/>
        </w:rPr>
        <w:t>Flight Selection: View a list of available flights with details like departure, destination, and pricing.</w:t>
      </w:r>
    </w:p>
    <w:p w14:paraId="0C0EABE9" w14:textId="77777777" w:rsidR="00BE1A0F" w:rsidRPr="00BE1A0F" w:rsidRDefault="00BE1A0F" w:rsidP="00BE1A0F">
      <w:pPr>
        <w:numPr>
          <w:ilvl w:val="0"/>
          <w:numId w:val="11"/>
        </w:numPr>
        <w:tabs>
          <w:tab w:val="clear" w:pos="360"/>
        </w:tabs>
        <w:ind w:left="357" w:hanging="357"/>
        <w:rPr>
          <w:lang w:val="en-IN"/>
        </w:rPr>
      </w:pPr>
      <w:r w:rsidRPr="00BE1A0F">
        <w:rPr>
          <w:lang w:val="en-IN"/>
        </w:rPr>
        <w:t>Seat Booking: Select up to 8 seats per booking with real-time seat availability updates.</w:t>
      </w:r>
    </w:p>
    <w:p w14:paraId="29E5BE9F" w14:textId="77777777" w:rsidR="00BE1A0F" w:rsidRPr="00BE1A0F" w:rsidRDefault="00BE1A0F" w:rsidP="00BE1A0F">
      <w:pPr>
        <w:numPr>
          <w:ilvl w:val="0"/>
          <w:numId w:val="11"/>
        </w:numPr>
        <w:tabs>
          <w:tab w:val="clear" w:pos="360"/>
        </w:tabs>
        <w:ind w:left="357" w:hanging="357"/>
        <w:rPr>
          <w:lang w:val="en-IN"/>
        </w:rPr>
      </w:pPr>
      <w:r w:rsidRPr="00BE1A0F">
        <w:rPr>
          <w:lang w:val="en-IN"/>
        </w:rPr>
        <w:t>Dynamic Seat Layout: Displays seat availability in green (available) or red (booked).</w:t>
      </w:r>
    </w:p>
    <w:p w14:paraId="2B11F6A8" w14:textId="1AFDB789" w:rsidR="00BE1A0F" w:rsidRPr="00BE1A0F" w:rsidRDefault="00BE1A0F" w:rsidP="00BE1A0F">
      <w:pPr>
        <w:numPr>
          <w:ilvl w:val="0"/>
          <w:numId w:val="11"/>
        </w:numPr>
        <w:tabs>
          <w:tab w:val="clear" w:pos="360"/>
        </w:tabs>
        <w:ind w:left="357" w:hanging="357"/>
        <w:rPr>
          <w:lang w:val="en-IN"/>
        </w:rPr>
      </w:pPr>
      <w:r w:rsidRPr="00BE1A0F">
        <w:rPr>
          <w:lang w:val="en-IN"/>
        </w:rPr>
        <w:t>Booking and Cancellation: Confirm bookings and cancel the last reservation made</w:t>
      </w:r>
    </w:p>
    <w:p w14:paraId="221B9A9E" w14:textId="77777777" w:rsidR="004B0089" w:rsidRDefault="00000000" w:rsidP="00BE1A0F">
      <w:pPr>
        <w:pStyle w:val="Heading1"/>
      </w:pPr>
      <w:r>
        <w:t>Technology</w:t>
      </w:r>
    </w:p>
    <w:p w14:paraId="18077472" w14:textId="77777777" w:rsidR="004B0089" w:rsidRDefault="00000000" w:rsidP="00BE1A0F">
      <w:r>
        <w:t>The technology stack behind the Flight Reservation System includes:</w:t>
      </w:r>
      <w:r>
        <w:br/>
        <w:t>1. Python Programming Language: The backend logic and functionality of the system are built using Python.</w:t>
      </w:r>
      <w:r>
        <w:br/>
        <w:t>2. Tkinter GUI Toolkit: Tkinter is used to design the graphical interface of the application.</w:t>
      </w:r>
      <w:r>
        <w:br/>
        <w:t>3. Collections Deque: The deque is used to manage the waitlist of passengers, ensuring fast access and updates.</w:t>
      </w:r>
      <w:r>
        <w:br/>
        <w:t>4. Object-Oriented Programming (OOP): The system is designed using OOP principles for better structure and maintainability.</w:t>
      </w:r>
    </w:p>
    <w:p w14:paraId="146E1019" w14:textId="7125A9D3" w:rsidR="00BE1A0F" w:rsidRDefault="00BE1A0F" w:rsidP="00BE1A0F">
      <w:pPr>
        <w:jc w:val="center"/>
      </w:pPr>
      <w:r w:rsidRPr="00BE1A0F">
        <w:rPr>
          <w:noProof/>
        </w:rPr>
        <w:lastRenderedPageBreak/>
        <w:drawing>
          <wp:inline distT="0" distB="0" distL="0" distR="0" wp14:anchorId="4CF103DB" wp14:editId="2B7792EC">
            <wp:extent cx="3982720" cy="3255818"/>
            <wp:effectExtent l="0" t="0" r="0" b="1905"/>
            <wp:docPr id="5800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281" cy="32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B509" w14:textId="287D3453" w:rsidR="00BE1A0F" w:rsidRDefault="00BE1A0F" w:rsidP="00BE1A0F">
      <w:r w:rsidRPr="00BE1A0F">
        <w:rPr>
          <w:noProof/>
        </w:rPr>
        <w:t xml:space="preserve"> </w:t>
      </w:r>
      <w:r w:rsidRPr="00BE1A0F">
        <w:rPr>
          <w:noProof/>
        </w:rPr>
        <w:drawing>
          <wp:inline distT="0" distB="0" distL="0" distR="0" wp14:anchorId="00225281" wp14:editId="30022F5D">
            <wp:extent cx="2544985" cy="2971800"/>
            <wp:effectExtent l="0" t="0" r="8255" b="0"/>
            <wp:docPr id="108329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174" cy="30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Pr="00BE1A0F">
        <w:rPr>
          <w:noProof/>
        </w:rPr>
        <w:drawing>
          <wp:inline distT="0" distB="0" distL="0" distR="0" wp14:anchorId="664D1CCB" wp14:editId="448A6955">
            <wp:extent cx="2543440" cy="2967182"/>
            <wp:effectExtent l="0" t="0" r="0" b="5080"/>
            <wp:docPr id="19886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5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128" cy="30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1B" w14:textId="77777777" w:rsidR="004B0089" w:rsidRDefault="00000000" w:rsidP="00BE1A0F">
      <w:pPr>
        <w:pStyle w:val="Heading1"/>
      </w:pPr>
      <w:r>
        <w:t>Conclusion</w:t>
      </w:r>
    </w:p>
    <w:p w14:paraId="4C1D4DC4" w14:textId="77777777" w:rsidR="004B0089" w:rsidRDefault="00000000" w:rsidP="00BE1A0F">
      <w:r>
        <w:t>The Flight Reservation System is a user-friendly and feature-rich application that simplifies flight booking and management. The system allows users to reserve seats, check flight details, and manage their bookings with ease. By using a modern GUI and efficient algorithms, the system ensures smooth user experience and fast seat management.</w:t>
      </w:r>
    </w:p>
    <w:sectPr w:rsidR="004B0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FF17C4"/>
    <w:multiLevelType w:val="multilevel"/>
    <w:tmpl w:val="AE4E5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A0EC5"/>
    <w:multiLevelType w:val="multilevel"/>
    <w:tmpl w:val="AAF85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993870267">
    <w:abstractNumId w:val="8"/>
  </w:num>
  <w:num w:numId="2" w16cid:durableId="887883227">
    <w:abstractNumId w:val="6"/>
  </w:num>
  <w:num w:numId="3" w16cid:durableId="929236912">
    <w:abstractNumId w:val="5"/>
  </w:num>
  <w:num w:numId="4" w16cid:durableId="2063865469">
    <w:abstractNumId w:val="4"/>
  </w:num>
  <w:num w:numId="5" w16cid:durableId="1586065159">
    <w:abstractNumId w:val="7"/>
  </w:num>
  <w:num w:numId="6" w16cid:durableId="1553231010">
    <w:abstractNumId w:val="3"/>
  </w:num>
  <w:num w:numId="7" w16cid:durableId="240137264">
    <w:abstractNumId w:val="2"/>
  </w:num>
  <w:num w:numId="8" w16cid:durableId="1281843602">
    <w:abstractNumId w:val="1"/>
  </w:num>
  <w:num w:numId="9" w16cid:durableId="1999577670">
    <w:abstractNumId w:val="0"/>
  </w:num>
  <w:num w:numId="10" w16cid:durableId="903100363">
    <w:abstractNumId w:val="10"/>
  </w:num>
  <w:num w:numId="11" w16cid:durableId="1585916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0089"/>
    <w:rsid w:val="00625C27"/>
    <w:rsid w:val="006B3301"/>
    <w:rsid w:val="00AA1D8D"/>
    <w:rsid w:val="00B47730"/>
    <w:rsid w:val="00BE1A0F"/>
    <w:rsid w:val="00C451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BAE5B"/>
  <w14:defaultImageDpi w14:val="300"/>
  <w15:docId w15:val="{62193642-C4FD-4729-8A89-D38BCA6A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Singh</cp:lastModifiedBy>
  <cp:revision>3</cp:revision>
  <dcterms:created xsi:type="dcterms:W3CDTF">2025-01-09T09:54:00Z</dcterms:created>
  <dcterms:modified xsi:type="dcterms:W3CDTF">2025-01-09T10:19:00Z</dcterms:modified>
  <cp:category/>
</cp:coreProperties>
</file>